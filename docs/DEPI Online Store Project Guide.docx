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D6A2B" w14:textId="77777777" w:rsidR="006A6FE2" w:rsidRDefault="00000000">
      <w:pPr>
        <w:pStyle w:val="Title"/>
      </w:pPr>
      <w:r>
        <w:t>DEPI Online Store – Data Analysis Project Guide</w:t>
      </w:r>
    </w:p>
    <w:p w14:paraId="6E01D012" w14:textId="77777777" w:rsidR="00F3090A" w:rsidRDefault="00000000" w:rsidP="00F3090A">
      <w:r w:rsidRPr="00F3090A">
        <w:t xml:space="preserve">This project simulates working as data analysts for </w:t>
      </w:r>
      <w:r w:rsidR="00F3090A" w:rsidRPr="00F3090A">
        <w:t>“</w:t>
      </w:r>
      <w:r w:rsidRPr="00F3090A">
        <w:t>DEPI Online Store</w:t>
      </w:r>
      <w:r w:rsidR="00F3090A" w:rsidRPr="00F3090A">
        <w:t>”</w:t>
      </w:r>
      <w:r w:rsidRPr="00F3090A">
        <w:t xml:space="preserve">. You will answer business-critical questions from the Board of Directors, using real e-commerce data. The workflow must include: </w:t>
      </w:r>
    </w:p>
    <w:p w14:paraId="3999F672" w14:textId="5ECF2C19" w:rsidR="00F3090A" w:rsidRDefault="00F3090A" w:rsidP="00F3090A">
      <w:pPr>
        <w:pStyle w:val="ListParagraph"/>
        <w:numPr>
          <w:ilvl w:val="0"/>
          <w:numId w:val="10"/>
        </w:numPr>
      </w:pPr>
      <w:r>
        <w:t>Analyzing the data available about the website performance using MySQL – through MySQL Workbench 8.40.</w:t>
      </w:r>
    </w:p>
    <w:p w14:paraId="1F9982A7" w14:textId="7244DD2A" w:rsidR="00F3090A" w:rsidRDefault="00F3090A" w:rsidP="00F3090A">
      <w:pPr>
        <w:pStyle w:val="ListParagraph"/>
        <w:numPr>
          <w:ilvl w:val="0"/>
          <w:numId w:val="10"/>
        </w:numPr>
      </w:pPr>
      <w:r>
        <w:t>Building SQL view for each KPI required.</w:t>
      </w:r>
    </w:p>
    <w:p w14:paraId="26846BC3" w14:textId="4CFBB0DE" w:rsidR="00F3090A" w:rsidRDefault="00000000" w:rsidP="00F3090A">
      <w:pPr>
        <w:pStyle w:val="ListParagraph"/>
        <w:numPr>
          <w:ilvl w:val="0"/>
          <w:numId w:val="10"/>
        </w:numPr>
      </w:pPr>
      <w:r w:rsidRPr="00F3090A">
        <w:t>Power Query for importing and cleaning</w:t>
      </w:r>
      <w:r w:rsidR="00F3090A">
        <w:t xml:space="preserve"> (if required)</w:t>
      </w:r>
      <w:r w:rsidRPr="00F3090A">
        <w:t xml:space="preserve"> the database </w:t>
      </w:r>
      <w:r w:rsidR="00F3090A">
        <w:t>views</w:t>
      </w:r>
      <w:r w:rsidRPr="00F3090A">
        <w:t xml:space="preserve"> </w:t>
      </w:r>
    </w:p>
    <w:p w14:paraId="0F14F0D2" w14:textId="38E1A0FB" w:rsidR="00F3090A" w:rsidRDefault="00000000" w:rsidP="00F3090A">
      <w:pPr>
        <w:pStyle w:val="ListParagraph"/>
        <w:numPr>
          <w:ilvl w:val="0"/>
          <w:numId w:val="10"/>
        </w:numPr>
      </w:pPr>
      <w:r w:rsidRPr="00F3090A">
        <w:t>Power Pivot for building a star schema</w:t>
      </w:r>
      <w:r w:rsidR="00F3090A">
        <w:t xml:space="preserve"> (if required)</w:t>
      </w:r>
      <w:r w:rsidRPr="00F3090A">
        <w:t xml:space="preserve">, </w:t>
      </w:r>
    </w:p>
    <w:p w14:paraId="53CEF397" w14:textId="091BEB0C" w:rsidR="006A6FE2" w:rsidRDefault="00000000" w:rsidP="00F3090A">
      <w:pPr>
        <w:pStyle w:val="ListParagraph"/>
        <w:numPr>
          <w:ilvl w:val="0"/>
          <w:numId w:val="10"/>
        </w:numPr>
      </w:pPr>
      <w:r w:rsidRPr="00F3090A">
        <w:t>Excel for visualization and storytelling.</w:t>
      </w:r>
    </w:p>
    <w:p w14:paraId="14064D5E" w14:textId="58B49F49" w:rsidR="00F3090A" w:rsidRPr="00F3090A" w:rsidRDefault="00F3090A" w:rsidP="00F3090A">
      <w:pPr>
        <w:pStyle w:val="ListParagraph"/>
        <w:numPr>
          <w:ilvl w:val="0"/>
          <w:numId w:val="10"/>
        </w:numPr>
      </w:pPr>
      <w:r>
        <w:t>A complete story narrative to be introduced to the board of directors in Power Point (or similar software).</w:t>
      </w:r>
    </w:p>
    <w:p w14:paraId="4563BBDA" w14:textId="77777777" w:rsidR="006A6FE2" w:rsidRDefault="00000000">
      <w:pPr>
        <w:pStyle w:val="Heading1"/>
      </w:pPr>
      <w:r>
        <w:t>Project Objectives</w:t>
      </w:r>
    </w:p>
    <w:p w14:paraId="1E2A656D" w14:textId="77777777" w:rsidR="006A6FE2" w:rsidRDefault="00000000">
      <w:r>
        <w:t>- Build a clean, analyzable star schema from provided data.</w:t>
      </w:r>
      <w:r>
        <w:br/>
        <w:t>- Use SQL/Power Query to answer complex business questions.</w:t>
      </w:r>
      <w:r>
        <w:br/>
        <w:t>- Develop KPIs to measure business performance.</w:t>
      </w:r>
      <w:r>
        <w:br/>
        <w:t>- Create dashboards in Excel that address stakeholder needs.</w:t>
      </w:r>
      <w:r>
        <w:br/>
        <w:t>- Deliver a clear, investor-ready growth story.</w:t>
      </w:r>
    </w:p>
    <w:p w14:paraId="5B81C829" w14:textId="77777777" w:rsidR="006A6FE2" w:rsidRDefault="00000000">
      <w:pPr>
        <w:pStyle w:val="Heading1"/>
      </w:pPr>
      <w:r>
        <w:t>Stakeholders, KPIs, Tasks, and Expected Outputs</w:t>
      </w:r>
    </w:p>
    <w:p w14:paraId="1CE8A443" w14:textId="77777777" w:rsidR="006A6FE2" w:rsidRDefault="00000000">
      <w:pPr>
        <w:pStyle w:val="Heading2"/>
      </w:pPr>
      <w:r>
        <w:t>CEO (Growth &amp; Strategy)</w:t>
      </w:r>
    </w:p>
    <w:p w14:paraId="23F2703D" w14:textId="77777777" w:rsidR="006A6FE2" w:rsidRDefault="00000000">
      <w:pPr>
        <w:pStyle w:val="ListBullet"/>
      </w:pPr>
      <w:r>
        <w:t>KPIs: Sessions, Orders, Revenue, Net Revenue, Conversion Rate, RPS, AOV</w:t>
      </w:r>
    </w:p>
    <w:p w14:paraId="26C89C18" w14:textId="77777777" w:rsidR="006A6FE2" w:rsidRDefault="00000000">
      <w:pPr>
        <w:pStyle w:val="ListBullet"/>
      </w:pPr>
      <w:r>
        <w:t>Tasks: Aggregate sessions/orders, join orders to sessions, compute revenue &amp; refunds</w:t>
      </w:r>
    </w:p>
    <w:p w14:paraId="79190694" w14:textId="77777777" w:rsidR="006A6FE2" w:rsidRDefault="00000000">
      <w:pPr>
        <w:pStyle w:val="ListBullet"/>
      </w:pPr>
      <w:r>
        <w:t>Outputs: Trend charts (Sessions vs Orders), KPI cards (CVR, RPS, AOV), Waterfall (Revenue breakdown)</w:t>
      </w:r>
    </w:p>
    <w:p w14:paraId="501E4F01" w14:textId="77777777" w:rsidR="006A6FE2" w:rsidRDefault="00000000">
      <w:pPr>
        <w:pStyle w:val="Heading2"/>
      </w:pPr>
      <w:r>
        <w:t>CFO (Financial Health &amp; Profitability)</w:t>
      </w:r>
    </w:p>
    <w:p w14:paraId="35C9C14A" w14:textId="77777777" w:rsidR="006A6FE2" w:rsidRDefault="00000000">
      <w:pPr>
        <w:pStyle w:val="ListBullet"/>
      </w:pPr>
      <w:r>
        <w:t>KPIs: Revenue, Gross Margin, AOV, Refund %, Incremental Test Gains</w:t>
      </w:r>
    </w:p>
    <w:p w14:paraId="18090B41" w14:textId="77777777" w:rsidR="006A6FE2" w:rsidRDefault="00000000">
      <w:pPr>
        <w:pStyle w:val="ListBullet"/>
      </w:pPr>
      <w:r>
        <w:t>Tasks: Analyze refunds, compute margins, evaluate A/B test gains</w:t>
      </w:r>
    </w:p>
    <w:p w14:paraId="2E016826" w14:textId="77777777" w:rsidR="006A6FE2" w:rsidRDefault="00000000">
      <w:pPr>
        <w:pStyle w:val="ListBullet"/>
      </w:pPr>
      <w:r>
        <w:t>Outputs: Revenue vs Net Revenue vs Margin chart, Refund % by Product, Test impact tables</w:t>
      </w:r>
    </w:p>
    <w:p w14:paraId="070541BD" w14:textId="77777777" w:rsidR="006A6FE2" w:rsidRDefault="00000000">
      <w:pPr>
        <w:pStyle w:val="Heading2"/>
      </w:pPr>
      <w:r>
        <w:t>CMO (Marketing &amp; Acquisition)</w:t>
      </w:r>
    </w:p>
    <w:p w14:paraId="6FB7B185" w14:textId="77777777" w:rsidR="006A6FE2" w:rsidRDefault="00000000">
      <w:pPr>
        <w:pStyle w:val="ListBullet"/>
      </w:pPr>
      <w:r>
        <w:t>KPIs: Sessions &amp; Orders by Channel/Device, CVR, RPC, RPS, New vs Repeat Customers</w:t>
      </w:r>
    </w:p>
    <w:p w14:paraId="75222E8E" w14:textId="77777777" w:rsidR="006A6FE2" w:rsidRDefault="00000000">
      <w:pPr>
        <w:pStyle w:val="ListBullet"/>
      </w:pPr>
      <w:r>
        <w:lastRenderedPageBreak/>
        <w:t>Tasks: Segment traffic by UTM and device, analyze new vs repeat, cross-sell impact</w:t>
      </w:r>
    </w:p>
    <w:p w14:paraId="3B60E583" w14:textId="77777777" w:rsidR="006A6FE2" w:rsidRDefault="00000000">
      <w:pPr>
        <w:pStyle w:val="ListBullet"/>
      </w:pPr>
      <w:r>
        <w:t>Outputs: Orders by Channel chart, CVR trend by Device, Campaign ROI tables</w:t>
      </w:r>
    </w:p>
    <w:p w14:paraId="0F51AA09" w14:textId="77777777" w:rsidR="006A6FE2" w:rsidRDefault="00000000">
      <w:pPr>
        <w:pStyle w:val="Heading2"/>
      </w:pPr>
      <w:r>
        <w:t>COO (Operations &amp; Scalability)</w:t>
      </w:r>
    </w:p>
    <w:p w14:paraId="4AF4CDC5" w14:textId="77777777" w:rsidR="006A6FE2" w:rsidRDefault="00000000">
      <w:pPr>
        <w:pStyle w:val="ListBullet"/>
      </w:pPr>
      <w:r>
        <w:t>KPIs: Seasonality (monthly/weekly), Daily/Hourly traffic, Refund Rates by Product</w:t>
      </w:r>
    </w:p>
    <w:p w14:paraId="2C86E8BE" w14:textId="77777777" w:rsidR="006A6FE2" w:rsidRDefault="00000000">
      <w:pPr>
        <w:pStyle w:val="ListBullet"/>
      </w:pPr>
      <w:r>
        <w:t>Tasks: Date-based aggregations, staff planning analysis, supplier quality check</w:t>
      </w:r>
    </w:p>
    <w:p w14:paraId="4E9B8342" w14:textId="77777777" w:rsidR="006A6FE2" w:rsidRDefault="00000000">
      <w:pPr>
        <w:pStyle w:val="ListBullet"/>
      </w:pPr>
      <w:r>
        <w:t>Outputs: Seasonality line charts, Heatmaps (sessions by hour/day), Refund rate bars</w:t>
      </w:r>
    </w:p>
    <w:p w14:paraId="3F076AB2" w14:textId="77777777" w:rsidR="006A6FE2" w:rsidRDefault="00000000">
      <w:pPr>
        <w:pStyle w:val="Heading2"/>
      </w:pPr>
      <w:r>
        <w:t>Website Performance Manager</w:t>
      </w:r>
    </w:p>
    <w:p w14:paraId="1A9501D6" w14:textId="77777777" w:rsidR="006A6FE2" w:rsidRDefault="00000000">
      <w:pPr>
        <w:pStyle w:val="ListBullet"/>
      </w:pPr>
      <w:r>
        <w:t>KPIs: Top Pages, Entry Pages, Bounce Rates, Funnel Conversion %, A/B Test results</w:t>
      </w:r>
    </w:p>
    <w:p w14:paraId="61743A0B" w14:textId="77777777" w:rsidR="006A6FE2" w:rsidRDefault="00000000">
      <w:pPr>
        <w:pStyle w:val="ListBullet"/>
      </w:pPr>
      <w:r>
        <w:t>Tasks: Identify entry pages, calculate bounce, build funnel, compare test groups</w:t>
      </w:r>
    </w:p>
    <w:p w14:paraId="42E3A6E4" w14:textId="77777777" w:rsidR="006A6FE2" w:rsidRDefault="00000000">
      <w:pPr>
        <w:pStyle w:val="ListBullet"/>
      </w:pPr>
      <w:r>
        <w:t>Outputs: Funnel charts, Bounce Rate tables, A/B Test comparison visuals</w:t>
      </w:r>
    </w:p>
    <w:p w14:paraId="32864C13" w14:textId="77777777" w:rsidR="006A6FE2" w:rsidRDefault="00000000">
      <w:pPr>
        <w:pStyle w:val="Heading2"/>
      </w:pPr>
      <w:r>
        <w:t>Head of Customer Experience</w:t>
      </w:r>
    </w:p>
    <w:p w14:paraId="6521472C" w14:textId="77777777" w:rsidR="006A6FE2" w:rsidRDefault="00000000">
      <w:pPr>
        <w:pStyle w:val="ListBullet"/>
      </w:pPr>
      <w:r>
        <w:t>KPIs: Repeat vs New Customers (sessions, orders, revenue), Loyalty metrics (days between visits)</w:t>
      </w:r>
    </w:p>
    <w:p w14:paraId="48B44DC2" w14:textId="77777777" w:rsidR="006A6FE2" w:rsidRDefault="00000000">
      <w:pPr>
        <w:pStyle w:val="ListBullet"/>
      </w:pPr>
      <w:r>
        <w:t>Tasks: Use repeat flag, calculate DATEDIFF, compare repeat vs new</w:t>
      </w:r>
    </w:p>
    <w:p w14:paraId="4817DF19" w14:textId="77777777" w:rsidR="006A6FE2" w:rsidRDefault="00000000">
      <w:pPr>
        <w:pStyle w:val="ListBullet"/>
      </w:pPr>
      <w:r>
        <w:t>Outputs: Cohort charts, KPI cards (Repeat CVR), Refund rate comparison</w:t>
      </w:r>
    </w:p>
    <w:p w14:paraId="56D690D5" w14:textId="77777777" w:rsidR="006A6FE2" w:rsidRDefault="00000000">
      <w:pPr>
        <w:pStyle w:val="Heading2"/>
      </w:pPr>
      <w:r>
        <w:t>Head of Product</w:t>
      </w:r>
    </w:p>
    <w:p w14:paraId="007F118D" w14:textId="77777777" w:rsidR="006A6FE2" w:rsidRDefault="00000000">
      <w:pPr>
        <w:pStyle w:val="ListBullet"/>
      </w:pPr>
      <w:r>
        <w:t>KPIs: Orders, Revenue, Margin by Product, Clickthrough from /products, Conversion Funnels</w:t>
      </w:r>
    </w:p>
    <w:p w14:paraId="25D0FD5B" w14:textId="77777777" w:rsidR="006A6FE2" w:rsidRDefault="00000000">
      <w:pPr>
        <w:pStyle w:val="ListBullet"/>
      </w:pPr>
      <w:r>
        <w:t>Tasks: Join orders with products, build product-level funnels, analyze cross-sell</w:t>
      </w:r>
    </w:p>
    <w:p w14:paraId="5D944933" w14:textId="77777777" w:rsidR="006A6FE2" w:rsidRDefault="00000000">
      <w:pPr>
        <w:pStyle w:val="ListBullet"/>
      </w:pPr>
      <w:r>
        <w:t>Outputs: Revenue trend lines, Conversion funnels per product, Cross-sell charts</w:t>
      </w:r>
    </w:p>
    <w:p w14:paraId="1CC91743" w14:textId="77777777" w:rsidR="006A6FE2" w:rsidRDefault="00000000">
      <w:pPr>
        <w:pStyle w:val="Heading2"/>
      </w:pPr>
      <w:r>
        <w:t>Investor Relations</w:t>
      </w:r>
    </w:p>
    <w:p w14:paraId="698E2C85" w14:textId="77777777" w:rsidR="006A6FE2" w:rsidRDefault="00000000">
      <w:pPr>
        <w:pStyle w:val="ListBullet"/>
      </w:pPr>
      <w:r>
        <w:t>KPIs: Growth over 3 years, Efficiency gains, Channel diversification, Product portfolio impact</w:t>
      </w:r>
    </w:p>
    <w:p w14:paraId="0E4ED997" w14:textId="77777777" w:rsidR="006A6FE2" w:rsidRDefault="00000000">
      <w:pPr>
        <w:pStyle w:val="ListBullet"/>
      </w:pPr>
      <w:r>
        <w:t>Tasks: Consolidate results across directors, prepare executive story</w:t>
      </w:r>
    </w:p>
    <w:p w14:paraId="01FE1F38" w14:textId="77777777" w:rsidR="006A6FE2" w:rsidRDefault="00000000">
      <w:pPr>
        <w:pStyle w:val="ListBullet"/>
      </w:pPr>
      <w:r>
        <w:t>Outputs: Executive Dashboard, Growth Timeline, Incremental Gains waterfall, Channel Mix pie chart</w:t>
      </w:r>
    </w:p>
    <w:p w14:paraId="0D006503" w14:textId="77777777" w:rsidR="006A6FE2" w:rsidRDefault="00000000">
      <w:pPr>
        <w:pStyle w:val="Heading1"/>
      </w:pPr>
      <w:r>
        <w:t>Deliverable Structure</w:t>
      </w:r>
    </w:p>
    <w:p w14:paraId="4B54C001" w14:textId="0D56C347" w:rsidR="005647CB" w:rsidRDefault="00000000" w:rsidP="005647CB">
      <w:r>
        <w:t>- Excel: Build dashboards with the following tabs:</w:t>
      </w:r>
      <w:r>
        <w:br/>
        <w:t xml:space="preserve">   1. Executive Summary</w:t>
      </w:r>
      <w:r>
        <w:br/>
        <w:t xml:space="preserve">   2. Channel Analysis</w:t>
      </w:r>
      <w:r>
        <w:br/>
        <w:t xml:space="preserve">   3. Website Funnel &amp; Tests</w:t>
      </w:r>
      <w:r>
        <w:br/>
        <w:t xml:space="preserve">   4. Product Portfolio</w:t>
      </w:r>
      <w:r>
        <w:br/>
        <w:t xml:space="preserve">   5. Customer Cohorts</w:t>
      </w:r>
      <w:r>
        <w:br/>
        <w:t xml:space="preserve">   6. Seasonality &amp; Staffing</w:t>
      </w:r>
      <w:r>
        <w:br/>
        <w:t xml:space="preserve">   7. Investor Deck</w:t>
      </w:r>
    </w:p>
    <w:p w14:paraId="6EEACF37" w14:textId="27475D4A" w:rsidR="005647CB" w:rsidRDefault="005647CB" w:rsidP="005647CB">
      <w:r>
        <w:lastRenderedPageBreak/>
        <w:t>- Create a complete story narrative in Power Point or similar software to tell the business story to the board of directors.</w:t>
      </w:r>
    </w:p>
    <w:p w14:paraId="403F3DE1" w14:textId="77777777" w:rsidR="006A6FE2" w:rsidRDefault="00000000">
      <w:pPr>
        <w:pStyle w:val="Heading1"/>
      </w:pPr>
      <w:r>
        <w:t>Grading Rubric</w:t>
      </w:r>
    </w:p>
    <w:p w14:paraId="5535C990" w14:textId="0A07AC57" w:rsidR="006A6FE2" w:rsidRDefault="00000000">
      <w:r>
        <w:t>1. Insight &amp; Decisions (40%): Quality of recommendations, data-driven storytelling.</w:t>
      </w:r>
      <w:r>
        <w:br/>
        <w:t xml:space="preserve">2. </w:t>
      </w:r>
      <w:r w:rsidR="005647CB">
        <w:t>Analysis</w:t>
      </w:r>
      <w:r>
        <w:t xml:space="preserve"> Quality (25%): </w:t>
      </w:r>
      <w:r w:rsidR="005647CB">
        <w:t>ERD diagram documented, SQL analysis properly and correctly done</w:t>
      </w:r>
      <w:r>
        <w:t>.</w:t>
      </w:r>
      <w:r>
        <w:br/>
        <w:t>3. Reproducibility (20%): Power Query steps documented, refresh works correctly.</w:t>
      </w:r>
      <w:r>
        <w:br/>
        <w:t>4. Communication (15%): Dashboard clarity, labeled visuals, executive-ready outputs.</w:t>
      </w:r>
    </w:p>
    <w:sectPr w:rsidR="006A6F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F94488"/>
    <w:multiLevelType w:val="hybridMultilevel"/>
    <w:tmpl w:val="CDBAE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69768">
    <w:abstractNumId w:val="8"/>
  </w:num>
  <w:num w:numId="2" w16cid:durableId="603727560">
    <w:abstractNumId w:val="6"/>
  </w:num>
  <w:num w:numId="3" w16cid:durableId="1011225504">
    <w:abstractNumId w:val="5"/>
  </w:num>
  <w:num w:numId="4" w16cid:durableId="404961861">
    <w:abstractNumId w:val="4"/>
  </w:num>
  <w:num w:numId="5" w16cid:durableId="477843370">
    <w:abstractNumId w:val="7"/>
  </w:num>
  <w:num w:numId="6" w16cid:durableId="1635714955">
    <w:abstractNumId w:val="3"/>
  </w:num>
  <w:num w:numId="7" w16cid:durableId="1848521132">
    <w:abstractNumId w:val="2"/>
  </w:num>
  <w:num w:numId="8" w16cid:durableId="1689288502">
    <w:abstractNumId w:val="1"/>
  </w:num>
  <w:num w:numId="9" w16cid:durableId="1204518599">
    <w:abstractNumId w:val="0"/>
  </w:num>
  <w:num w:numId="10" w16cid:durableId="1434782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642"/>
    <w:rsid w:val="0029639D"/>
    <w:rsid w:val="00326F90"/>
    <w:rsid w:val="005647CB"/>
    <w:rsid w:val="006A6FE2"/>
    <w:rsid w:val="00AA1D8D"/>
    <w:rsid w:val="00B47730"/>
    <w:rsid w:val="00CB0664"/>
    <w:rsid w:val="00CE155D"/>
    <w:rsid w:val="00F3090A"/>
    <w:rsid w:val="00F543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B6F52"/>
  <w14:defaultImageDpi w14:val="300"/>
  <w15:docId w15:val="{E149EAA7-71C3-40D2-9C13-8C5905EF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Waleed Mouhammed</cp:lastModifiedBy>
  <cp:revision>3</cp:revision>
  <dcterms:created xsi:type="dcterms:W3CDTF">2025-09-13T09:37:00Z</dcterms:created>
  <dcterms:modified xsi:type="dcterms:W3CDTF">2025-09-13T09:38:00Z</dcterms:modified>
  <cp:category/>
</cp:coreProperties>
</file>